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React Basics Interview Questions</w:t>
      </w:r>
    </w:p>
    <w:p>
      <w:pPr>
        <w:pStyle w:val="Heading2"/>
      </w:pPr>
      <w:r>
        <w:t>What is Emmet?</w:t>
      </w:r>
    </w:p>
    <w:p>
      <w:r>
        <w:t>Emmet is a plugin for text editors that allows you to write HTML and CSS code faster using abbreviations. For example, typing `div.container&gt;ul&gt;li*3` expands into a structured HTML block with a `div`, `ul`, and three `li` elements.</w:t>
      </w:r>
    </w:p>
    <w:p>
      <w:pPr>
        <w:pStyle w:val="Heading2"/>
      </w:pPr>
      <w:r>
        <w:t>Difference between a Library and Framework?</w:t>
      </w:r>
    </w:p>
    <w:p>
      <w:r>
        <w:t>A library is a collection of pre-written code that you can call in your program (you are in control), whereas a framework is a pre-defined structure that calls your code (the framework is in control). In essence, frameworks impose structure and flow, while libraries provide tools.</w:t>
      </w:r>
    </w:p>
    <w:p>
      <w:pPr>
        <w:pStyle w:val="Heading2"/>
      </w:pPr>
      <w:r>
        <w:t>What is CDN? Why do we use it?</w:t>
      </w:r>
    </w:p>
    <w:p>
      <w:r>
        <w:t>CDN stands for Content Delivery Network. It is a distributed network of servers that deliver web content based on the user's geographic location. It improves website load times, reduces latency, and handles high traffic efficiently by serving files like images, JavaScript, and CSS from the nearest server.</w:t>
      </w:r>
    </w:p>
    <w:p>
      <w:pPr>
        <w:pStyle w:val="Heading2"/>
      </w:pPr>
      <w:r>
        <w:t>Why is React known as React?</w:t>
      </w:r>
    </w:p>
    <w:p>
      <w:r>
        <w:t>React was named to reflect its reactive programming model. It 'reacts' to data changes and efficiently updates and renders the components, giving a more dynamic and responsive user experience.</w:t>
      </w:r>
    </w:p>
    <w:p>
      <w:pPr>
        <w:pStyle w:val="Heading2"/>
      </w:pPr>
      <w:r>
        <w:t>What is crossorigin in script tag?</w:t>
      </w:r>
    </w:p>
    <w:p>
      <w:r>
        <w:t>The `crossorigin` attribute is used in HTML to handle cross-origin requests for external resources like scripts. It enables the browser to make a request to another domain while controlling the credentials (cookies, HTTP authentication, etc.). This is especially useful for error tracking or CORS policies.</w:t>
      </w:r>
    </w:p>
    <w:p>
      <w:pPr>
        <w:pStyle w:val="Heading2"/>
      </w:pPr>
      <w:r>
        <w:t>What is difference between React and ReactDOM</w:t>
      </w:r>
    </w:p>
    <w:p>
      <w:r>
        <w:t>React is the core library responsible for creating components and managing their lifecycle, while ReactDOM is the library responsible for rendering those components to the DOM. ReactDOM bridges the gap between React and the actual browser DOM.</w:t>
      </w:r>
    </w:p>
    <w:p>
      <w:pPr>
        <w:pStyle w:val="Heading2"/>
      </w:pPr>
      <w:r>
        <w:t>What is difference between react.development.js and react.production.js files via CDN?</w:t>
      </w:r>
    </w:p>
    <w:p>
      <w:r>
        <w:t>`react.development.js` includes helpful error messages, warnings, and debugging tools for developers, making it suitable for development. `react.production.js` is optimized and minified for performance, making it suitable for live/production environments.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